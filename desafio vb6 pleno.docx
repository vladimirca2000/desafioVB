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89" w:rsidRDefault="00DB691F">
      <w:pPr>
        <w:pStyle w:val="Ttulo1"/>
      </w:pPr>
      <w:bookmarkStart w:id="0" w:name="_GoBack"/>
      <w:bookmarkEnd w:id="0"/>
      <w:r>
        <w:t>Desafio Técnico - Desenvolvedor Pleno (VB6/VB.NET + SQL Server)</w:t>
      </w:r>
    </w:p>
    <w:p w:rsidR="003F5989" w:rsidRDefault="00DB691F">
      <w:pPr>
        <w:pStyle w:val="Ttulo2"/>
      </w:pPr>
      <w:r>
        <w:t>Contexto</w:t>
      </w:r>
    </w:p>
    <w:p w:rsidR="003F5989" w:rsidRDefault="00DB691F">
      <w:r>
        <w:t xml:space="preserve">A XYZ Administradora de Cartões de Crédito busca uma solução robusta para gerenciar transações financeiras de clientes. A aplicação precisa ser eficiente, escalável e bem </w:t>
      </w:r>
      <w:r>
        <w:t>estruturada, garantindo confiabilidade no processamento de um alto volume de dados.</w:t>
      </w:r>
    </w:p>
    <w:p w:rsidR="003F5989" w:rsidRDefault="00DB691F">
      <w:pPr>
        <w:pStyle w:val="Ttulo2"/>
      </w:pPr>
      <w:r>
        <w:t>Objetivo</w:t>
      </w:r>
    </w:p>
    <w:p w:rsidR="003F5989" w:rsidRDefault="00DB691F">
      <w:r>
        <w:t>Desenvolver um sistema para cadastro e gerenciamento de transações de cartão de crédito, implementando boas práticas de código, manipulação eficiente de dados e ex</w:t>
      </w:r>
      <w:r>
        <w:t>portação de relatórios.</w:t>
      </w:r>
    </w:p>
    <w:p w:rsidR="003F5989" w:rsidRDefault="00DB691F">
      <w:r>
        <w:t>🚨</w:t>
      </w:r>
      <w:r>
        <w:t xml:space="preserve"> Importante: O desafio pode ser realizado tanto em VB6 (Desktop) quanto em VB.NET. O candidato pode escolher a tecnologia com a qual tem mais experiência.</w:t>
      </w:r>
    </w:p>
    <w:p w:rsidR="003F5989" w:rsidRDefault="00DB691F">
      <w:pPr>
        <w:pStyle w:val="Ttulo2"/>
      </w:pPr>
      <w:r>
        <w:t>1. Desenvolvimento do CRUD - VB6 ou VB.NET</w:t>
      </w:r>
    </w:p>
    <w:p w:rsidR="003F5989" w:rsidRDefault="00DB691F">
      <w:r>
        <w:t>Criar uma aplicação para gerenci</w:t>
      </w:r>
      <w:r>
        <w:t>ar transações de cartão de crédito com as seguintes funcionalidades:</w:t>
      </w:r>
    </w:p>
    <w:p w:rsidR="003F5989" w:rsidRDefault="00DB691F">
      <w:pPr>
        <w:pStyle w:val="Ttulo3"/>
      </w:pPr>
      <w:r>
        <w:t>Cadastro de transações:</w:t>
      </w:r>
    </w:p>
    <w:p w:rsidR="003F5989" w:rsidRDefault="00DB691F">
      <w:r>
        <w:t>Campos obrigatórios:</w:t>
      </w:r>
      <w:r>
        <w:br/>
        <w:t>- Id_Transacao (gerado automaticamente)</w:t>
      </w:r>
      <w:r>
        <w:br/>
        <w:t>- Numero_Cartao (16 dígitos)</w:t>
      </w:r>
      <w:r>
        <w:br/>
        <w:t>- Valor_Transacao (decimal positivo)</w:t>
      </w:r>
      <w:r>
        <w:br/>
        <w:t>- Data_Transacao (data/hora do regis</w:t>
      </w:r>
      <w:r>
        <w:t>tro)</w:t>
      </w:r>
      <w:r>
        <w:br/>
        <w:t>- Descricao (até 255 caracteres)</w:t>
      </w:r>
      <w:r>
        <w:br/>
        <w:t>- Status_Transacao (Aprovada, Pendente, Cancelada)</w:t>
      </w:r>
    </w:p>
    <w:p w:rsidR="003F5989" w:rsidRDefault="00DB691F">
      <w:pPr>
        <w:pStyle w:val="Ttulo3"/>
      </w:pPr>
      <w:r>
        <w:t>Edição de transações:</w:t>
      </w:r>
    </w:p>
    <w:p w:rsidR="003F5989" w:rsidRDefault="00DB691F">
      <w:r>
        <w:t>Permitir edição de qualquer campo exceto transações com status 'Aprovada'.</w:t>
      </w:r>
    </w:p>
    <w:p w:rsidR="003F5989" w:rsidRDefault="00DB691F">
      <w:pPr>
        <w:pStyle w:val="Ttulo3"/>
      </w:pPr>
      <w:r>
        <w:t>Exclusão de transações:</w:t>
      </w:r>
    </w:p>
    <w:p w:rsidR="003F5989" w:rsidRDefault="00DB691F">
      <w:r>
        <w:t>Confirmação antes da exclusão.</w:t>
      </w:r>
      <w:r>
        <w:br/>
        <w:t>Registro de err</w:t>
      </w:r>
      <w:r>
        <w:t>o caso falhe.</w:t>
      </w:r>
    </w:p>
    <w:p w:rsidR="003F5989" w:rsidRDefault="00DB691F">
      <w:pPr>
        <w:pStyle w:val="Ttulo3"/>
      </w:pPr>
      <w:r>
        <w:t>Consulta de transações:</w:t>
      </w:r>
    </w:p>
    <w:p w:rsidR="003F5989" w:rsidRDefault="00DB691F">
      <w:r>
        <w:t>Filtros opcionais: Numero_Cartao, Data_Transacao, Valor_Transacao, Status_Transacao.</w:t>
      </w:r>
      <w:r>
        <w:br/>
        <w:t>Exibição em DataGrid, com paginação eficiente para lidar com grandes volumes de dados.</w:t>
      </w:r>
    </w:p>
    <w:p w:rsidR="003F5989" w:rsidRDefault="00DB691F">
      <w:pPr>
        <w:pStyle w:val="Ttulo3"/>
      </w:pPr>
      <w:r>
        <w:t>Tratamento de Erros e Logs:</w:t>
      </w:r>
    </w:p>
    <w:p w:rsidR="003F5989" w:rsidRDefault="00DB691F">
      <w:r>
        <w:t>Exibir mensagens a</w:t>
      </w:r>
      <w:r>
        <w:t>migáveis ao usuário.</w:t>
      </w:r>
      <w:r>
        <w:br/>
        <w:t>Registrar erros em arquivo de log detalhado.</w:t>
      </w:r>
    </w:p>
    <w:p w:rsidR="003F5989" w:rsidRDefault="00DB691F">
      <w:pPr>
        <w:pStyle w:val="Ttulo2"/>
      </w:pPr>
      <w:r>
        <w:lastRenderedPageBreak/>
        <w:t>2. Stored Procedure - SQL Server</w:t>
      </w:r>
    </w:p>
    <w:p w:rsidR="003F5989" w:rsidRDefault="00DB691F">
      <w:r>
        <w:t>Criar uma Stored Procedure otimizada para calcular o total de transações dentro de um período.</w:t>
      </w:r>
    </w:p>
    <w:p w:rsidR="003F5989" w:rsidRDefault="00DB691F">
      <w:pPr>
        <w:pStyle w:val="Ttulo3"/>
      </w:pPr>
      <w:r>
        <w:t>Parâmetros de entrada:</w:t>
      </w:r>
    </w:p>
    <w:p w:rsidR="003F5989" w:rsidRDefault="00DB691F">
      <w:r>
        <w:t>@Data_Inicial (DATETIME)</w:t>
      </w:r>
      <w:r>
        <w:br/>
        <w:t>@Data_Final (D</w:t>
      </w:r>
      <w:r>
        <w:t>ATETIME)</w:t>
      </w:r>
      <w:r>
        <w:br/>
        <w:t>@Status_Transacao (VARCHAR)</w:t>
      </w:r>
    </w:p>
    <w:p w:rsidR="003F5989" w:rsidRDefault="00DB691F">
      <w:pPr>
        <w:pStyle w:val="Ttulo3"/>
      </w:pPr>
      <w:r>
        <w:t>Saída esperada:</w:t>
      </w:r>
    </w:p>
    <w:p w:rsidR="003F5989" w:rsidRDefault="00DB691F">
      <w:r>
        <w:t>Numero_Cartao, Valor_Total (SUM do Valor_Transacao), Quantidade_Transacoes (COUNT), Status_Transacao</w:t>
      </w:r>
    </w:p>
    <w:p w:rsidR="003F5989" w:rsidRDefault="00DB691F">
      <w:pPr>
        <w:pStyle w:val="Ttulo2"/>
      </w:pPr>
      <w:r>
        <w:t>3. Funções no SQL Server</w:t>
      </w:r>
    </w:p>
    <w:p w:rsidR="003F5989" w:rsidRDefault="00DB691F">
      <w:r>
        <w:t>Criar uma scalar function que recebe um valor e retorna a categoria.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F5989">
        <w:tc>
          <w:tcPr>
            <w:tcW w:w="4320" w:type="dxa"/>
          </w:tcPr>
          <w:p w:rsidR="003F5989" w:rsidRDefault="00DB691F">
            <w:r>
              <w:t>Faixa de</w:t>
            </w:r>
            <w:r>
              <w:t xml:space="preserve"> Valor (R$)</w:t>
            </w:r>
          </w:p>
        </w:tc>
        <w:tc>
          <w:tcPr>
            <w:tcW w:w="4320" w:type="dxa"/>
          </w:tcPr>
          <w:p w:rsidR="003F5989" w:rsidRDefault="00DB691F">
            <w:r>
              <w:t>Categoria</w:t>
            </w:r>
          </w:p>
        </w:tc>
      </w:tr>
      <w:tr w:rsidR="003F5989">
        <w:tc>
          <w:tcPr>
            <w:tcW w:w="4320" w:type="dxa"/>
          </w:tcPr>
          <w:p w:rsidR="003F5989" w:rsidRDefault="00DB691F">
            <w:r>
              <w:t>&gt; 2000</w:t>
            </w:r>
          </w:p>
        </w:tc>
        <w:tc>
          <w:tcPr>
            <w:tcW w:w="4320" w:type="dxa"/>
          </w:tcPr>
          <w:p w:rsidR="003F5989" w:rsidRDefault="00DB691F">
            <w:r>
              <w:t>Premium</w:t>
            </w:r>
          </w:p>
        </w:tc>
      </w:tr>
      <w:tr w:rsidR="003F5989">
        <w:tc>
          <w:tcPr>
            <w:tcW w:w="4320" w:type="dxa"/>
          </w:tcPr>
          <w:p w:rsidR="003F5989" w:rsidRDefault="00DB691F">
            <w:r>
              <w:t>1000 - 2000</w:t>
            </w:r>
          </w:p>
        </w:tc>
        <w:tc>
          <w:tcPr>
            <w:tcW w:w="4320" w:type="dxa"/>
          </w:tcPr>
          <w:p w:rsidR="003F5989" w:rsidRDefault="00DB691F">
            <w:r>
              <w:t>Alta</w:t>
            </w:r>
          </w:p>
        </w:tc>
      </w:tr>
      <w:tr w:rsidR="003F5989">
        <w:tc>
          <w:tcPr>
            <w:tcW w:w="4320" w:type="dxa"/>
          </w:tcPr>
          <w:p w:rsidR="003F5989" w:rsidRDefault="00DB691F">
            <w:r>
              <w:t>500 - 1000</w:t>
            </w:r>
          </w:p>
        </w:tc>
        <w:tc>
          <w:tcPr>
            <w:tcW w:w="4320" w:type="dxa"/>
          </w:tcPr>
          <w:p w:rsidR="003F5989" w:rsidRDefault="00DB691F">
            <w:r>
              <w:t>Média</w:t>
            </w:r>
          </w:p>
        </w:tc>
      </w:tr>
      <w:tr w:rsidR="003F5989">
        <w:tc>
          <w:tcPr>
            <w:tcW w:w="4320" w:type="dxa"/>
          </w:tcPr>
          <w:p w:rsidR="003F5989" w:rsidRDefault="00DB691F">
            <w:r>
              <w:t>&lt; 500</w:t>
            </w:r>
          </w:p>
        </w:tc>
        <w:tc>
          <w:tcPr>
            <w:tcW w:w="4320" w:type="dxa"/>
          </w:tcPr>
          <w:p w:rsidR="003F5989" w:rsidRDefault="00DB691F">
            <w:r>
              <w:t>Baixa</w:t>
            </w:r>
          </w:p>
        </w:tc>
      </w:tr>
    </w:tbl>
    <w:p w:rsidR="003F5989" w:rsidRDefault="00DB691F">
      <w:pPr>
        <w:pStyle w:val="Ttulo3"/>
      </w:pPr>
      <w:r>
        <w:t>Table-Valued Function (TVF)</w:t>
      </w:r>
    </w:p>
    <w:p w:rsidR="003F5989" w:rsidRDefault="00DB691F">
      <w:r>
        <w:t>Criar uma TVF que retorna todas as transações categorizadas para um período.</w:t>
      </w:r>
      <w:r>
        <w:br/>
        <w:t xml:space="preserve">- Deve utilizar a função de categorização definida </w:t>
      </w:r>
      <w:r>
        <w:t>anteriormente.</w:t>
      </w:r>
    </w:p>
    <w:p w:rsidR="003F5989" w:rsidRDefault="00DB691F">
      <w:pPr>
        <w:pStyle w:val="Ttulo2"/>
      </w:pPr>
      <w:r>
        <w:t>4. View no SQL Server</w:t>
      </w:r>
    </w:p>
    <w:p w:rsidR="003F5989" w:rsidRDefault="00DB691F">
      <w:r>
        <w:t>Criar uma View consolidada para facilitar consultas financeiras.</w:t>
      </w:r>
    </w:p>
    <w:p w:rsidR="003F5989" w:rsidRDefault="00DB691F">
      <w:pPr>
        <w:pStyle w:val="Ttulo2"/>
      </w:pPr>
      <w:r>
        <w:t>5. Exportação de Relatórios em Excel - VB.NET</w:t>
      </w:r>
    </w:p>
    <w:p w:rsidR="003F5989" w:rsidRDefault="00DB691F">
      <w:r>
        <w:t>Exportar transações do último mês para um arquivo Excel.</w:t>
      </w:r>
    </w:p>
    <w:p w:rsidR="003F5989" w:rsidRDefault="00DB691F">
      <w:pPr>
        <w:pStyle w:val="Ttulo2"/>
      </w:pPr>
      <w:r>
        <w:t>Critérios de Avaliação</w:t>
      </w:r>
    </w:p>
    <w:p w:rsidR="003F5989" w:rsidRDefault="00DB691F">
      <w:r>
        <w:t xml:space="preserve">- Código-fonte organizado e </w:t>
      </w:r>
      <w:r>
        <w:t>escalável</w:t>
      </w:r>
      <w:r>
        <w:br/>
        <w:t>- Eficiência e escalabilidade das queries SQL</w:t>
      </w:r>
      <w:r>
        <w:br/>
        <w:t>- Interface intuitiva e amigável</w:t>
      </w:r>
      <w:r>
        <w:br/>
        <w:t>- Relatório Excel funcional e bem estruturado</w:t>
      </w:r>
      <w:r>
        <w:br/>
        <w:t>- Manipulação de grandes volumes de dados</w:t>
      </w:r>
    </w:p>
    <w:p w:rsidR="003F5989" w:rsidRDefault="00DB691F">
      <w:pPr>
        <w:pStyle w:val="Ttulo2"/>
      </w:pPr>
      <w:r>
        <w:t>Entregáveis</w:t>
      </w:r>
    </w:p>
    <w:p w:rsidR="003F5989" w:rsidRDefault="00DB691F">
      <w:r>
        <w:t>1. Código-fonte da aplicação (via GitHub).</w:t>
      </w:r>
      <w:r>
        <w:br/>
        <w:t>2. Script SQL completo (</w:t>
      </w:r>
      <w:r>
        <w:t>tabelas, procedures, functions, views e dados de exemplo).</w:t>
      </w:r>
      <w:r>
        <w:br/>
        <w:t>3. Exemplo de relatório Excel gerado.</w:t>
      </w:r>
    </w:p>
    <w:p w:rsidR="003F5989" w:rsidRDefault="00DB691F">
      <w:r>
        <w:t>🚨</w:t>
      </w:r>
      <w:r>
        <w:t xml:space="preserve"> Observação: Não é necessário desenvolver testes unitários.</w:t>
      </w:r>
    </w:p>
    <w:sectPr w:rsidR="003F5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2828"/>
    <w:rsid w:val="0029639D"/>
    <w:rsid w:val="00326F90"/>
    <w:rsid w:val="003F5989"/>
    <w:rsid w:val="00AA1D8D"/>
    <w:rsid w:val="00B47730"/>
    <w:rsid w:val="00CB0664"/>
    <w:rsid w:val="00DB69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FBE548E-15F4-41B6-B057-12D5985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F13FF0-67DD-4F15-9F31-8D408CA9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VIVEIROS PEREIRA</cp:lastModifiedBy>
  <cp:revision>2</cp:revision>
  <dcterms:created xsi:type="dcterms:W3CDTF">2025-02-28T13:38:00Z</dcterms:created>
  <dcterms:modified xsi:type="dcterms:W3CDTF">2025-02-28T13:38:00Z</dcterms:modified>
  <cp:category/>
</cp:coreProperties>
</file>